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25DD6" w14:textId="77777777" w:rsidR="00171B13" w:rsidRDefault="00000000">
      <w:pPr>
        <w:pStyle w:val="Heading1"/>
      </w:pPr>
      <w:r>
        <w:t>Question 1: Wire Length Analysis</w:t>
      </w:r>
    </w:p>
    <w:p w14:paraId="3466A79F" w14:textId="77777777" w:rsidR="00171B13" w:rsidRDefault="00000000">
      <w:r>
        <w:t>You are given a list of wire lengths in micrometers from a layout design:</w:t>
      </w:r>
      <w:r>
        <w:br/>
        <w:t>```python</w:t>
      </w:r>
      <w:r>
        <w:br/>
        <w:t>lengths = [150.5, 210.7, 180.3, 145.6, 195.9, 200.0, 175.4]</w:t>
      </w:r>
      <w:r>
        <w:br/>
        <w:t>```</w:t>
      </w:r>
      <w:r>
        <w:br/>
        <w:t>Write a Python script to perform the following:</w:t>
      </w:r>
    </w:p>
    <w:p w14:paraId="6139402C" w14:textId="77777777" w:rsidR="00171B13" w:rsidRDefault="00000000">
      <w:pPr>
        <w:pStyle w:val="ListBullet"/>
      </w:pPr>
      <w:r>
        <w:t>a) Calculate and return the average wire length.</w:t>
      </w:r>
    </w:p>
    <w:p w14:paraId="6C5FC7C6" w14:textId="77777777" w:rsidR="00171B13" w:rsidRDefault="00000000">
      <w:pPr>
        <w:pStyle w:val="ListBullet"/>
      </w:pPr>
      <w:r>
        <w:t>b) Print all lengths greater than 180 micrometers.</w:t>
      </w:r>
    </w:p>
    <w:p w14:paraId="317FF76F" w14:textId="77777777" w:rsidR="00171B13" w:rsidRDefault="00000000">
      <w:pPr>
        <w:pStyle w:val="ListBullet"/>
      </w:pPr>
      <w:r>
        <w:t>c) Find and print the shortest and longest wire.</w:t>
      </w:r>
    </w:p>
    <w:p w14:paraId="15442495" w14:textId="77777777" w:rsidR="00171B13" w:rsidRDefault="00000000">
      <w:pPr>
        <w:pStyle w:val="ListBullet"/>
      </w:pPr>
      <w:r>
        <w:t>d) Round all lengths to the nearest 10 and print the new list.</w:t>
      </w:r>
    </w:p>
    <w:p w14:paraId="723C3800" w14:textId="60971FD1" w:rsidR="00171B13" w:rsidRDefault="00171B13"/>
    <w:p w14:paraId="0B3D49F8" w14:textId="77777777" w:rsidR="00171B13" w:rsidRDefault="00000000">
      <w:pPr>
        <w:pStyle w:val="Heading1"/>
      </w:pPr>
      <w:r>
        <w:t>Question 2: Leakage Power from File</w:t>
      </w:r>
    </w:p>
    <w:p w14:paraId="494B6D36" w14:textId="77777777" w:rsidR="00171B13" w:rsidRDefault="00000000">
      <w:r>
        <w:t>Assume you are provided with a file `leakage.txt` containing leakage power values in µW, one per line. Write a Python script to:</w:t>
      </w:r>
    </w:p>
    <w:p w14:paraId="6DA97A58" w14:textId="77777777" w:rsidR="00171B13" w:rsidRDefault="00000000">
      <w:pPr>
        <w:pStyle w:val="ListBullet"/>
      </w:pPr>
      <w:r>
        <w:t>a) Read all values from the file and store them in a list.</w:t>
      </w:r>
    </w:p>
    <w:p w14:paraId="19C777FC" w14:textId="77777777" w:rsidR="00171B13" w:rsidRDefault="00000000">
      <w:pPr>
        <w:pStyle w:val="ListBullet"/>
      </w:pPr>
      <w:r>
        <w:t>b) Convert values to float and calculate total leakage.</w:t>
      </w:r>
    </w:p>
    <w:p w14:paraId="1452B553" w14:textId="77777777" w:rsidR="00171B13" w:rsidRDefault="00000000">
      <w:pPr>
        <w:pStyle w:val="ListBullet"/>
      </w:pPr>
      <w:r>
        <w:t>c) Print the count of all values above 50 µW.</w:t>
      </w:r>
    </w:p>
    <w:p w14:paraId="4402DC29" w14:textId="77777777" w:rsidR="00171B13" w:rsidRDefault="00000000">
      <w:pPr>
        <w:pStyle w:val="ListBullet"/>
      </w:pPr>
      <w:r>
        <w:t>d) Sort and display all leakage values.</w:t>
      </w:r>
    </w:p>
    <w:p w14:paraId="6AEF2EA3" w14:textId="77777777" w:rsidR="00171B13" w:rsidRDefault="00000000">
      <w:pPr>
        <w:pStyle w:val="Heading1"/>
      </w:pPr>
      <w:r>
        <w:t>Question 3: Setup Time Violation Categorization</w:t>
      </w:r>
    </w:p>
    <w:p w14:paraId="74DD13D4" w14:textId="77777777" w:rsidR="00171B13" w:rsidRDefault="00000000">
      <w:r>
        <w:t>Given the following list of setup time violations (in ns):</w:t>
      </w:r>
      <w:r>
        <w:br/>
        <w:t>```python</w:t>
      </w:r>
      <w:r>
        <w:br/>
        <w:t>violations = [0.2, 0.5, 0.0, 0.7, 0.4, 1.1]</w:t>
      </w:r>
      <w:r>
        <w:br/>
        <w:t>```</w:t>
      </w:r>
      <w:r>
        <w:br/>
        <w:t>Write a Python script to:</w:t>
      </w:r>
    </w:p>
    <w:p w14:paraId="604EAC84" w14:textId="77777777" w:rsidR="00171B13" w:rsidRDefault="00000000">
      <w:pPr>
        <w:pStyle w:val="ListBullet"/>
      </w:pPr>
      <w:r>
        <w:t>a) Use a loop to print all violations greater than 0.5 ns.</w:t>
      </w:r>
    </w:p>
    <w:p w14:paraId="453D3193" w14:textId="77777777" w:rsidR="00171B13" w:rsidRDefault="00000000">
      <w:pPr>
        <w:pStyle w:val="ListBullet"/>
      </w:pPr>
      <w:r>
        <w:t>b) Count violations that are equal to 0.</w:t>
      </w:r>
    </w:p>
    <w:p w14:paraId="57A3A446" w14:textId="77777777" w:rsidR="00171B13" w:rsidRDefault="00000000">
      <w:pPr>
        <w:pStyle w:val="ListBullet"/>
      </w:pPr>
      <w:r>
        <w:t>c) Create a new list with values rounded to 1 decimal place.</w:t>
      </w:r>
    </w:p>
    <w:p w14:paraId="3BE20365" w14:textId="77777777" w:rsidR="00171B13" w:rsidRDefault="00000000">
      <w:pPr>
        <w:pStyle w:val="ListBullet"/>
      </w:pPr>
      <w:r>
        <w:t>d) For each value, print "OK" if violation == 0, "Minor" if &lt; 0.5, and "Major" if ≥ 0.5.</w:t>
      </w:r>
    </w:p>
    <w:p w14:paraId="68A91E18" w14:textId="77777777" w:rsidR="00171B13" w:rsidRDefault="00000000">
      <w:pPr>
        <w:pStyle w:val="ListBullet"/>
      </w:pPr>
      <w:r>
        <w:t>e) Display "Critical Timing Issue" if more than 2 violations are "Major".</w:t>
      </w:r>
    </w:p>
    <w:p w14:paraId="4D409D3D" w14:textId="77777777" w:rsidR="00171B13" w:rsidRDefault="00000000">
      <w:pPr>
        <w:pStyle w:val="Heading1"/>
      </w:pPr>
      <w:r>
        <w:t>Question 4: Cell Type Dictionary Operations</w:t>
      </w:r>
    </w:p>
    <w:p w14:paraId="42DD09D9" w14:textId="77777777" w:rsidR="00171B13" w:rsidRDefault="00000000">
      <w:r>
        <w:t>You are given a dictionary of cells and their function in a standard cell library:</w:t>
      </w:r>
      <w:r>
        <w:br/>
        <w:t>```python</w:t>
      </w:r>
      <w:r>
        <w:br/>
      </w:r>
      <w:r>
        <w:lastRenderedPageBreak/>
        <w:t>cells = {"INV": "Inverter", "NAND": "Logic", "NOR": "Logic", "DFF": "FlipFlop", "BUF": "Buffer"}</w:t>
      </w:r>
      <w:r>
        <w:br/>
        <w:t>```</w:t>
      </w:r>
      <w:r>
        <w:br/>
        <w:t>Write a Python script to:</w:t>
      </w:r>
    </w:p>
    <w:p w14:paraId="34CF97C2" w14:textId="77777777" w:rsidR="00171B13" w:rsidRDefault="00000000">
      <w:pPr>
        <w:pStyle w:val="ListBullet"/>
      </w:pPr>
      <w:r>
        <w:t>a) Display all cell names (keys).</w:t>
      </w:r>
    </w:p>
    <w:p w14:paraId="1AFDC3B9" w14:textId="77777777" w:rsidR="00171B13" w:rsidRDefault="00000000">
      <w:pPr>
        <w:pStyle w:val="ListBullet"/>
      </w:pPr>
      <w:r>
        <w:t>b) Print only the logic gate types.</w:t>
      </w:r>
    </w:p>
    <w:p w14:paraId="144A464F" w14:textId="77777777" w:rsidR="00171B13" w:rsidRDefault="00000000">
      <w:pPr>
        <w:pStyle w:val="ListBullet"/>
      </w:pPr>
      <w:r>
        <w:t>c) Count how many cells are not logic gates.</w:t>
      </w:r>
    </w:p>
    <w:p w14:paraId="0077FDB9" w14:textId="77777777" w:rsidR="00171B13" w:rsidRDefault="00000000">
      <w:pPr>
        <w:pStyle w:val="ListBullet"/>
      </w:pPr>
      <w:r>
        <w:t>d) Create a list of cells excluding "Buffer".</w:t>
      </w:r>
    </w:p>
    <w:p w14:paraId="164D5E74" w14:textId="77777777" w:rsidR="00171B13" w:rsidRDefault="00000000">
      <w:pPr>
        <w:pStyle w:val="ListBullet"/>
      </w:pPr>
      <w:r>
        <w:t>e) Print "Latch Not Found" if "LATCH" is not in the dictionary.</w:t>
      </w:r>
    </w:p>
    <w:p w14:paraId="2F8E76FD" w14:textId="77777777" w:rsidR="00171B13" w:rsidRDefault="00000000">
      <w:pPr>
        <w:pStyle w:val="Heading1"/>
      </w:pPr>
      <w:r>
        <w:t>Question 5: Voltage Reading Analysis</w:t>
      </w:r>
    </w:p>
    <w:p w14:paraId="077783E5" w14:textId="77777777" w:rsidR="00171B13" w:rsidRDefault="00000000">
      <w:r>
        <w:t>Write a Python script to analyze voltage readings (in mV).</w:t>
      </w:r>
    </w:p>
    <w:p w14:paraId="0F0B97F6" w14:textId="77777777" w:rsidR="00171B13" w:rsidRDefault="00000000">
      <w:pPr>
        <w:pStyle w:val="ListBullet"/>
      </w:pPr>
      <w:r>
        <w:t>a) Accept 5 float voltage values from the user and store them in a list.</w:t>
      </w:r>
    </w:p>
    <w:p w14:paraId="4AD17732" w14:textId="77777777" w:rsidR="00171B13" w:rsidRDefault="00000000">
      <w:pPr>
        <w:pStyle w:val="ListBullet"/>
      </w:pPr>
      <w:r>
        <w:t>b) Print values below 900 mV (under-voltage).</w:t>
      </w:r>
    </w:p>
    <w:p w14:paraId="60D68B8C" w14:textId="77777777" w:rsidR="00171B13" w:rsidRDefault="00000000">
      <w:pPr>
        <w:pStyle w:val="ListBullet"/>
      </w:pPr>
      <w:r>
        <w:t>c) Count how many values are above 1100 mV (over-voltage).</w:t>
      </w:r>
    </w:p>
    <w:p w14:paraId="21B45BDE" w14:textId="77777777" w:rsidR="00171B13" w:rsidRDefault="00000000">
      <w:pPr>
        <w:pStyle w:val="ListBullet"/>
      </w:pPr>
      <w:r>
        <w:t>d) For each value, print "Normal" if between 900–1100 mV, else "Alert".</w:t>
      </w:r>
    </w:p>
    <w:p w14:paraId="1F351D9B" w14:textId="1488B2A1" w:rsidR="00171B13" w:rsidRDefault="00171B13"/>
    <w:sectPr w:rsidR="00171B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2594994">
    <w:abstractNumId w:val="8"/>
  </w:num>
  <w:num w:numId="2" w16cid:durableId="637295473">
    <w:abstractNumId w:val="6"/>
  </w:num>
  <w:num w:numId="3" w16cid:durableId="1107118097">
    <w:abstractNumId w:val="5"/>
  </w:num>
  <w:num w:numId="4" w16cid:durableId="442186517">
    <w:abstractNumId w:val="4"/>
  </w:num>
  <w:num w:numId="5" w16cid:durableId="537401646">
    <w:abstractNumId w:val="7"/>
  </w:num>
  <w:num w:numId="6" w16cid:durableId="756024821">
    <w:abstractNumId w:val="3"/>
  </w:num>
  <w:num w:numId="7" w16cid:durableId="1131480985">
    <w:abstractNumId w:val="2"/>
  </w:num>
  <w:num w:numId="8" w16cid:durableId="1110977452">
    <w:abstractNumId w:val="1"/>
  </w:num>
  <w:num w:numId="9" w16cid:durableId="2137094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1B13"/>
    <w:rsid w:val="00274782"/>
    <w:rsid w:val="0029639D"/>
    <w:rsid w:val="00326F90"/>
    <w:rsid w:val="00AA1D8D"/>
    <w:rsid w:val="00B47730"/>
    <w:rsid w:val="00C6074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F96286"/>
  <w14:defaultImageDpi w14:val="300"/>
  <w15:docId w15:val="{D15AD72D-21DE-42D6-B5DB-EE28516C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1777</Characters>
  <Application>Microsoft Office Word</Application>
  <DocSecurity>0</DocSecurity>
  <Lines>48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Keerthana S [MAHE-MSIS]</cp:lastModifiedBy>
  <cp:revision>2</cp:revision>
  <dcterms:created xsi:type="dcterms:W3CDTF">2013-12-23T23:15:00Z</dcterms:created>
  <dcterms:modified xsi:type="dcterms:W3CDTF">2025-04-21T11:17:00Z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436e91c425c28cd1d738acf912a27fb6b31338e5f5a3e84ff6f695e72497fe90</vt:lpwstr>
  </property>
</Properties>
</file>